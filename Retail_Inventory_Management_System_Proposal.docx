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51CF3" w:rsidRDefault="00B51CF3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-276860</wp:posOffset>
            </wp:positionV>
            <wp:extent cx="3600450" cy="3388360"/>
            <wp:effectExtent l="0" t="0" r="0" b="2540"/>
            <wp:wrapSquare wrapText="bothSides"/>
            <wp:docPr id="2133080170" name="Picture 1" descr="COMSATS University Islamaba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ATS University Islamabad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1CF3" w:rsidRDefault="00B51CF3">
      <w:pPr>
        <w:pStyle w:val="Heading1"/>
      </w:pPr>
    </w:p>
    <w:p w:rsidR="00B51CF3" w:rsidRDefault="00B51CF3">
      <w:pPr>
        <w:pStyle w:val="Heading1"/>
      </w:pPr>
    </w:p>
    <w:p w:rsidR="00B51CF3" w:rsidRDefault="00B51CF3">
      <w:pPr>
        <w:pStyle w:val="Heading1"/>
      </w:pPr>
    </w:p>
    <w:p w:rsidR="00B51CF3" w:rsidRDefault="00B51CF3">
      <w:pPr>
        <w:pStyle w:val="Heading1"/>
      </w:pPr>
    </w:p>
    <w:p w:rsidR="00507468" w:rsidRPr="00B51CF3" w:rsidRDefault="00000000" w:rsidP="00B51CF3">
      <w:pPr>
        <w:pStyle w:val="Heading1"/>
        <w:jc w:val="center"/>
        <w:rPr>
          <w:sz w:val="36"/>
          <w:szCs w:val="36"/>
        </w:rPr>
      </w:pPr>
      <w:r w:rsidRPr="00B51CF3">
        <w:rPr>
          <w:sz w:val="36"/>
          <w:szCs w:val="36"/>
        </w:rPr>
        <w:t>Semester Project Proposal</w:t>
      </w:r>
    </w:p>
    <w:p w:rsidR="00507468" w:rsidRPr="00B51CF3" w:rsidRDefault="00000000" w:rsidP="00B51CF3">
      <w:pPr>
        <w:pStyle w:val="Heading2"/>
        <w:jc w:val="center"/>
        <w:rPr>
          <w:sz w:val="32"/>
          <w:szCs w:val="32"/>
        </w:rPr>
      </w:pPr>
      <w:r w:rsidRPr="00B51CF3">
        <w:rPr>
          <w:sz w:val="32"/>
          <w:szCs w:val="32"/>
        </w:rPr>
        <w:t>Group Members</w:t>
      </w:r>
    </w:p>
    <w:p w:rsidR="00507468" w:rsidRPr="00B51CF3" w:rsidRDefault="00B51CF3" w:rsidP="00B51CF3">
      <w:pPr>
        <w:jc w:val="center"/>
        <w:rPr>
          <w:sz w:val="44"/>
          <w:szCs w:val="44"/>
        </w:rPr>
      </w:pPr>
      <w:r w:rsidRPr="00B51CF3">
        <w:rPr>
          <w:sz w:val="44"/>
          <w:szCs w:val="44"/>
        </w:rPr>
        <w:t>Ahmad Ali</w:t>
      </w:r>
      <w:proofErr w:type="gramStart"/>
      <w:r w:rsidR="00000000" w:rsidRPr="00B51CF3">
        <w:rPr>
          <w:sz w:val="44"/>
          <w:szCs w:val="44"/>
        </w:rPr>
        <w:t xml:space="preserve">   (</w:t>
      </w:r>
      <w:proofErr w:type="gramEnd"/>
      <w:r w:rsidR="00000000" w:rsidRPr="00B51CF3">
        <w:rPr>
          <w:sz w:val="44"/>
          <w:szCs w:val="44"/>
        </w:rPr>
        <w:t>FA24-BSE-0</w:t>
      </w:r>
      <w:r w:rsidRPr="00B51CF3">
        <w:rPr>
          <w:sz w:val="44"/>
          <w:szCs w:val="44"/>
        </w:rPr>
        <w:t>12</w:t>
      </w:r>
      <w:r w:rsidR="00000000" w:rsidRPr="00B51CF3">
        <w:rPr>
          <w:sz w:val="44"/>
          <w:szCs w:val="44"/>
        </w:rPr>
        <w:t>)</w:t>
      </w:r>
      <w:r w:rsidR="00000000" w:rsidRPr="00B51CF3">
        <w:rPr>
          <w:sz w:val="44"/>
          <w:szCs w:val="44"/>
        </w:rPr>
        <w:br/>
      </w:r>
      <w:r w:rsidRPr="00B51CF3">
        <w:rPr>
          <w:sz w:val="44"/>
          <w:szCs w:val="44"/>
        </w:rPr>
        <w:t>Abdul Kareem</w:t>
      </w:r>
      <w:r w:rsidR="00000000" w:rsidRPr="00B51CF3">
        <w:rPr>
          <w:sz w:val="44"/>
          <w:szCs w:val="44"/>
        </w:rPr>
        <w:t xml:space="preserve">    (FA24-BSE-</w:t>
      </w:r>
      <w:r w:rsidRPr="00B51CF3">
        <w:rPr>
          <w:sz w:val="44"/>
          <w:szCs w:val="44"/>
        </w:rPr>
        <w:t>123</w:t>
      </w:r>
      <w:r w:rsidR="00000000" w:rsidRPr="00B51CF3">
        <w:rPr>
          <w:sz w:val="44"/>
          <w:szCs w:val="44"/>
        </w:rPr>
        <w:t>)</w:t>
      </w:r>
      <w:r w:rsidR="00000000" w:rsidRPr="00B51CF3">
        <w:rPr>
          <w:sz w:val="44"/>
          <w:szCs w:val="44"/>
        </w:rPr>
        <w:br/>
      </w:r>
      <w:r w:rsidRPr="00B51CF3">
        <w:rPr>
          <w:sz w:val="44"/>
          <w:szCs w:val="44"/>
        </w:rPr>
        <w:t xml:space="preserve">Ahmed Faisal </w:t>
      </w:r>
      <w:r w:rsidR="00000000" w:rsidRPr="00B51CF3">
        <w:rPr>
          <w:sz w:val="44"/>
          <w:szCs w:val="44"/>
        </w:rPr>
        <w:t>(FA24-BSE-1</w:t>
      </w:r>
      <w:r w:rsidRPr="00B51CF3">
        <w:rPr>
          <w:sz w:val="44"/>
          <w:szCs w:val="44"/>
        </w:rPr>
        <w:t>26</w:t>
      </w:r>
      <w:r w:rsidR="00000000" w:rsidRPr="00B51CF3">
        <w:rPr>
          <w:sz w:val="44"/>
          <w:szCs w:val="44"/>
        </w:rPr>
        <w:t>)</w:t>
      </w:r>
      <w:r w:rsidR="00000000" w:rsidRPr="00B51CF3">
        <w:rPr>
          <w:sz w:val="44"/>
          <w:szCs w:val="44"/>
        </w:rPr>
        <w:br/>
      </w:r>
    </w:p>
    <w:p w:rsidR="00507468" w:rsidRPr="00B51CF3" w:rsidRDefault="00000000" w:rsidP="00B51CF3">
      <w:pPr>
        <w:pStyle w:val="Heading2"/>
        <w:jc w:val="center"/>
        <w:rPr>
          <w:sz w:val="36"/>
          <w:szCs w:val="36"/>
        </w:rPr>
      </w:pPr>
      <w:r w:rsidRPr="00B51CF3">
        <w:rPr>
          <w:sz w:val="36"/>
          <w:szCs w:val="36"/>
        </w:rPr>
        <w:t>Review</w:t>
      </w:r>
    </w:p>
    <w:p w:rsidR="00507468" w:rsidRDefault="00B51CF3" w:rsidP="00B51CF3">
      <w:pPr>
        <w:jc w:val="center"/>
      </w:pPr>
      <w:r w:rsidRPr="00B51CF3">
        <w:rPr>
          <w:sz w:val="36"/>
          <w:szCs w:val="36"/>
        </w:rPr>
        <w:t>Abdul Kareem</w:t>
      </w:r>
      <w:r w:rsidR="00000000" w:rsidRPr="00B51CF3">
        <w:rPr>
          <w:sz w:val="36"/>
          <w:szCs w:val="36"/>
        </w:rPr>
        <w:t xml:space="preserve"> (Documentation and Ideas)</w:t>
      </w:r>
      <w:r w:rsidR="00000000" w:rsidRPr="00B51CF3">
        <w:rPr>
          <w:sz w:val="36"/>
          <w:szCs w:val="36"/>
        </w:rPr>
        <w:br/>
      </w:r>
      <w:r w:rsidRPr="00B51CF3">
        <w:rPr>
          <w:sz w:val="36"/>
          <w:szCs w:val="36"/>
        </w:rPr>
        <w:t xml:space="preserve">Ahmed </w:t>
      </w:r>
      <w:proofErr w:type="gramStart"/>
      <w:r w:rsidRPr="00B51CF3">
        <w:rPr>
          <w:sz w:val="36"/>
          <w:szCs w:val="36"/>
        </w:rPr>
        <w:t xml:space="preserve">Faisal </w:t>
      </w:r>
      <w:r w:rsidR="00000000" w:rsidRPr="00B51CF3">
        <w:rPr>
          <w:sz w:val="36"/>
          <w:szCs w:val="36"/>
        </w:rPr>
        <w:t xml:space="preserve"> (</w:t>
      </w:r>
      <w:proofErr w:type="gramEnd"/>
      <w:r w:rsidR="00000000" w:rsidRPr="00B51CF3">
        <w:rPr>
          <w:sz w:val="36"/>
          <w:szCs w:val="36"/>
        </w:rPr>
        <w:t>Ideas and Research)</w:t>
      </w:r>
      <w:r w:rsidR="00000000" w:rsidRPr="00B51CF3">
        <w:rPr>
          <w:sz w:val="36"/>
          <w:szCs w:val="36"/>
        </w:rPr>
        <w:br/>
      </w:r>
      <w:r w:rsidRPr="00B51CF3">
        <w:rPr>
          <w:sz w:val="36"/>
          <w:szCs w:val="36"/>
        </w:rPr>
        <w:t>Ahmad Ali</w:t>
      </w:r>
      <w:r w:rsidR="00000000" w:rsidRPr="00B51CF3">
        <w:rPr>
          <w:sz w:val="36"/>
          <w:szCs w:val="36"/>
        </w:rPr>
        <w:t xml:space="preserve"> (Research and Brainstorming)</w:t>
      </w:r>
      <w:r w:rsidR="00000000">
        <w:br/>
      </w:r>
    </w:p>
    <w:p w:rsidR="00B51CF3" w:rsidRDefault="00B51CF3" w:rsidP="00B51CF3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07468" w:rsidRPr="00B51CF3" w:rsidRDefault="00000000" w:rsidP="00B51CF3">
      <w:pPr>
        <w:pStyle w:val="Heading2"/>
        <w:jc w:val="center"/>
        <w:rPr>
          <w:sz w:val="36"/>
          <w:szCs w:val="36"/>
        </w:rPr>
      </w:pPr>
      <w:r w:rsidRPr="00B51CF3">
        <w:rPr>
          <w:sz w:val="36"/>
          <w:szCs w:val="36"/>
        </w:rPr>
        <w:lastRenderedPageBreak/>
        <w:t>Project Overview</w:t>
      </w:r>
    </w:p>
    <w:p w:rsidR="00507468" w:rsidRPr="00B51CF3" w:rsidRDefault="00000000">
      <w:pPr>
        <w:rPr>
          <w:sz w:val="36"/>
          <w:szCs w:val="36"/>
        </w:rPr>
      </w:pPr>
      <w:r w:rsidRPr="00B51CF3">
        <w:rPr>
          <w:sz w:val="36"/>
          <w:szCs w:val="36"/>
        </w:rPr>
        <w:t>The Retail Inventory Management System is a C++ application designed to streamline the management of inventory in a retail environment. This system provides functionalities such as inventory display, sales processing, restocking, and weekly sales record tracking, along with ensuring secure access through cashier authentication. It uses fundamental C++ programming concepts like arrays, loops, file handling, and control statements, making it an ideal project for educational purposes.</w:t>
      </w:r>
    </w:p>
    <w:p w:rsidR="00B51CF3" w:rsidRDefault="00B51CF3">
      <w:pPr>
        <w:pStyle w:val="Heading2"/>
        <w:rPr>
          <w:sz w:val="36"/>
          <w:szCs w:val="36"/>
        </w:rPr>
        <w:sectPr w:rsidR="00B51CF3" w:rsidSect="00B51CF3">
          <w:pgSz w:w="12240" w:h="15840"/>
          <w:pgMar w:top="144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507468" w:rsidRPr="00B51CF3" w:rsidRDefault="00000000">
      <w:pPr>
        <w:pStyle w:val="Heading2"/>
        <w:rPr>
          <w:sz w:val="36"/>
          <w:szCs w:val="36"/>
        </w:rPr>
      </w:pPr>
      <w:r w:rsidRPr="00B51CF3">
        <w:rPr>
          <w:sz w:val="36"/>
          <w:szCs w:val="36"/>
        </w:rPr>
        <w:t>Topics to Cover</w:t>
      </w:r>
    </w:p>
    <w:p w:rsidR="00507468" w:rsidRPr="00B51CF3" w:rsidRDefault="00000000">
      <w:pPr>
        <w:rPr>
          <w:sz w:val="32"/>
          <w:szCs w:val="32"/>
        </w:rPr>
      </w:pPr>
      <w:r w:rsidRPr="00B51CF3">
        <w:rPr>
          <w:sz w:val="32"/>
          <w:szCs w:val="32"/>
        </w:rPr>
        <w:t>• Control Structures</w:t>
      </w:r>
      <w:r w:rsidRPr="00B51CF3">
        <w:rPr>
          <w:sz w:val="32"/>
          <w:szCs w:val="32"/>
        </w:rPr>
        <w:br/>
        <w:t>• Functions</w:t>
      </w:r>
      <w:r w:rsidRPr="00B51CF3">
        <w:rPr>
          <w:sz w:val="32"/>
          <w:szCs w:val="32"/>
        </w:rPr>
        <w:br/>
        <w:t>• Arrays</w:t>
      </w:r>
      <w:r w:rsidRPr="00B51CF3">
        <w:rPr>
          <w:sz w:val="32"/>
          <w:szCs w:val="32"/>
        </w:rPr>
        <w:br/>
        <w:t>• File Handling</w:t>
      </w:r>
      <w:r w:rsidRPr="00B51CF3">
        <w:rPr>
          <w:sz w:val="32"/>
          <w:szCs w:val="32"/>
        </w:rPr>
        <w:br/>
        <w:t>• Formatted Input/Output</w:t>
      </w:r>
      <w:r w:rsidRPr="00B51CF3">
        <w:rPr>
          <w:sz w:val="32"/>
          <w:szCs w:val="32"/>
        </w:rPr>
        <w:br/>
        <w:t>• Program Control Statements</w:t>
      </w:r>
      <w:r w:rsidRPr="00B51CF3">
        <w:rPr>
          <w:sz w:val="32"/>
          <w:szCs w:val="32"/>
        </w:rPr>
        <w:br/>
      </w:r>
    </w:p>
    <w:p w:rsidR="00507468" w:rsidRPr="00B51CF3" w:rsidRDefault="00000000">
      <w:pPr>
        <w:pStyle w:val="Heading2"/>
        <w:rPr>
          <w:sz w:val="36"/>
          <w:szCs w:val="36"/>
        </w:rPr>
      </w:pPr>
      <w:r w:rsidRPr="00B51CF3">
        <w:rPr>
          <w:sz w:val="36"/>
          <w:szCs w:val="36"/>
        </w:rPr>
        <w:t>General Objectives</w:t>
      </w:r>
    </w:p>
    <w:p w:rsidR="00507468" w:rsidRPr="00B51CF3" w:rsidRDefault="00000000">
      <w:pPr>
        <w:rPr>
          <w:sz w:val="32"/>
          <w:szCs w:val="32"/>
        </w:rPr>
      </w:pPr>
      <w:r w:rsidRPr="00B51CF3">
        <w:rPr>
          <w:sz w:val="32"/>
          <w:szCs w:val="32"/>
        </w:rPr>
        <w:t>• Efficient inventory management</w:t>
      </w:r>
      <w:r w:rsidRPr="00B51CF3">
        <w:rPr>
          <w:sz w:val="32"/>
          <w:szCs w:val="32"/>
        </w:rPr>
        <w:br/>
        <w:t>• Authentication for secure access</w:t>
      </w:r>
      <w:r w:rsidRPr="00B51CF3">
        <w:rPr>
          <w:sz w:val="32"/>
          <w:szCs w:val="32"/>
        </w:rPr>
        <w:br/>
        <w:t>• Accurate transaction processing</w:t>
      </w:r>
      <w:r w:rsidRPr="00B51CF3">
        <w:rPr>
          <w:sz w:val="32"/>
          <w:szCs w:val="32"/>
        </w:rPr>
        <w:br/>
        <w:t>• Weekly sales record analysis</w:t>
      </w:r>
    </w:p>
    <w:p w:rsidR="00B51CF3" w:rsidRPr="00B51CF3" w:rsidRDefault="00B51C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  <w:r w:rsidRPr="00B51CF3">
        <w:rPr>
          <w:sz w:val="32"/>
          <w:szCs w:val="32"/>
        </w:rPr>
        <w:br w:type="page"/>
      </w:r>
    </w:p>
    <w:p w:rsidR="00B51CF3" w:rsidRDefault="00B51CF3">
      <w:pPr>
        <w:pStyle w:val="Heading2"/>
        <w:sectPr w:rsidR="00B51CF3" w:rsidSect="00B51CF3">
          <w:type w:val="continuous"/>
          <w:pgSz w:w="12240" w:h="15840"/>
          <w:pgMar w:top="144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507468" w:rsidRPr="00B51CF3" w:rsidRDefault="00000000" w:rsidP="00B51CF3">
      <w:pPr>
        <w:pStyle w:val="Heading2"/>
        <w:jc w:val="center"/>
        <w:rPr>
          <w:sz w:val="32"/>
          <w:szCs w:val="32"/>
        </w:rPr>
      </w:pPr>
      <w:r w:rsidRPr="00B51CF3">
        <w:rPr>
          <w:sz w:val="32"/>
          <w:szCs w:val="32"/>
        </w:rPr>
        <w:lastRenderedPageBreak/>
        <w:t>Project Scope</w:t>
      </w:r>
    </w:p>
    <w:p w:rsidR="00507468" w:rsidRPr="00B51CF3" w:rsidRDefault="00000000">
      <w:pPr>
        <w:rPr>
          <w:sz w:val="28"/>
          <w:szCs w:val="28"/>
        </w:rPr>
      </w:pPr>
      <w:r w:rsidRPr="00B51CF3">
        <w:rPr>
          <w:sz w:val="28"/>
          <w:szCs w:val="28"/>
        </w:rPr>
        <w:t>The Retail Inventory Management System is designed to handle various aspects of inventory control and sales tracking in a retail environment. It includes dedicated functions for inventory display, sales validation, restocking, and report generation. The system ensures data accuracy through structured control statements and formatted input/output.</w:t>
      </w:r>
    </w:p>
    <w:p w:rsidR="00507468" w:rsidRPr="00B51CF3" w:rsidRDefault="00000000" w:rsidP="00B51CF3">
      <w:pPr>
        <w:pStyle w:val="Heading2"/>
        <w:jc w:val="center"/>
        <w:rPr>
          <w:sz w:val="32"/>
          <w:szCs w:val="32"/>
        </w:rPr>
      </w:pPr>
      <w:r w:rsidRPr="00B51CF3">
        <w:rPr>
          <w:sz w:val="32"/>
          <w:szCs w:val="32"/>
        </w:rPr>
        <w:t>Core Functionalities</w:t>
      </w:r>
    </w:p>
    <w:p w:rsidR="00507468" w:rsidRPr="00B51CF3" w:rsidRDefault="00000000">
      <w:pPr>
        <w:rPr>
          <w:sz w:val="28"/>
          <w:szCs w:val="28"/>
        </w:rPr>
      </w:pPr>
      <w:r w:rsidRPr="00B51CF3">
        <w:rPr>
          <w:sz w:val="28"/>
          <w:szCs w:val="28"/>
        </w:rPr>
        <w:t>• Display Inventory: Displays the current stock levels with item details.</w:t>
      </w:r>
      <w:r w:rsidRPr="00B51CF3">
        <w:rPr>
          <w:sz w:val="28"/>
          <w:szCs w:val="28"/>
        </w:rPr>
        <w:br/>
        <w:t>• Sell Item: Processes transactions and updates inventory.</w:t>
      </w:r>
      <w:r w:rsidRPr="00B51CF3">
        <w:rPr>
          <w:sz w:val="28"/>
          <w:szCs w:val="28"/>
        </w:rPr>
        <w:br/>
        <w:t>• Restock Item: Updates stock levels based on new supplies.</w:t>
      </w:r>
      <w:r w:rsidRPr="00B51CF3">
        <w:rPr>
          <w:sz w:val="28"/>
          <w:szCs w:val="28"/>
        </w:rPr>
        <w:br/>
        <w:t>• Show Weekly Sales Record: Provides a detailed report of sales trends.</w:t>
      </w:r>
      <w:r w:rsidRPr="00B51CF3">
        <w:rPr>
          <w:sz w:val="28"/>
          <w:szCs w:val="28"/>
        </w:rPr>
        <w:br/>
        <w:t>• Authentication: Ensures only authorized personnel access the system.</w:t>
      </w:r>
      <w:r w:rsidRPr="00B51CF3">
        <w:rPr>
          <w:sz w:val="28"/>
          <w:szCs w:val="28"/>
        </w:rPr>
        <w:br/>
        <w:t>• Transaction Validity: Verifies transaction integrity and accuracy.</w:t>
      </w:r>
    </w:p>
    <w:p w:rsidR="00507468" w:rsidRPr="00B51CF3" w:rsidRDefault="00000000">
      <w:pPr>
        <w:pStyle w:val="Heading2"/>
        <w:rPr>
          <w:sz w:val="32"/>
          <w:szCs w:val="32"/>
        </w:rPr>
      </w:pPr>
      <w:r w:rsidRPr="00B51CF3">
        <w:rPr>
          <w:sz w:val="32"/>
          <w:szCs w:val="32"/>
        </w:rPr>
        <w:t>Future Improvements</w:t>
      </w:r>
    </w:p>
    <w:p w:rsidR="00507468" w:rsidRPr="00B51CF3" w:rsidRDefault="00000000">
      <w:pPr>
        <w:rPr>
          <w:sz w:val="28"/>
          <w:szCs w:val="28"/>
        </w:rPr>
      </w:pPr>
      <w:r w:rsidRPr="00B51CF3">
        <w:rPr>
          <w:sz w:val="28"/>
          <w:szCs w:val="28"/>
        </w:rPr>
        <w:t>• Implement a graphical user interface for better usability.</w:t>
      </w:r>
      <w:r w:rsidRPr="00B51CF3">
        <w:rPr>
          <w:sz w:val="28"/>
          <w:szCs w:val="28"/>
        </w:rPr>
        <w:br/>
        <w:t>• Integrate barcode scanning to automate inventory updates.</w:t>
      </w:r>
      <w:r w:rsidRPr="00B51CF3">
        <w:rPr>
          <w:sz w:val="28"/>
          <w:szCs w:val="28"/>
        </w:rPr>
        <w:br/>
        <w:t>• Add advanced analytics for sales and inventory performance.</w:t>
      </w:r>
    </w:p>
    <w:p w:rsidR="00507468" w:rsidRPr="00B51CF3" w:rsidRDefault="00000000">
      <w:pPr>
        <w:pStyle w:val="Heading2"/>
        <w:rPr>
          <w:sz w:val="32"/>
          <w:szCs w:val="32"/>
        </w:rPr>
      </w:pPr>
      <w:r w:rsidRPr="00B51CF3">
        <w:rPr>
          <w:sz w:val="32"/>
          <w:szCs w:val="32"/>
        </w:rPr>
        <w:t>System Design</w:t>
      </w:r>
    </w:p>
    <w:p w:rsidR="00507468" w:rsidRPr="00B51CF3" w:rsidRDefault="00000000">
      <w:pPr>
        <w:rPr>
          <w:sz w:val="28"/>
          <w:szCs w:val="28"/>
        </w:rPr>
      </w:pPr>
      <w:r w:rsidRPr="00B51CF3">
        <w:rPr>
          <w:sz w:val="28"/>
          <w:szCs w:val="28"/>
        </w:rPr>
        <w:t>Programming Language: C++</w:t>
      </w:r>
      <w:r w:rsidRPr="00B51CF3">
        <w:rPr>
          <w:sz w:val="28"/>
          <w:szCs w:val="28"/>
        </w:rPr>
        <w:br/>
        <w:t>Software Used: Visual Studio, Text Files</w:t>
      </w:r>
      <w:r w:rsidRPr="00B51CF3">
        <w:rPr>
          <w:sz w:val="28"/>
          <w:szCs w:val="28"/>
        </w:rPr>
        <w:br/>
        <w:t>Key Features: Console-based operations using arrays, functions, loops, control statements, and file handling.</w:t>
      </w:r>
    </w:p>
    <w:p w:rsidR="00507468" w:rsidRPr="00B51CF3" w:rsidRDefault="00000000">
      <w:pPr>
        <w:pStyle w:val="Heading2"/>
        <w:rPr>
          <w:sz w:val="32"/>
          <w:szCs w:val="32"/>
        </w:rPr>
      </w:pPr>
      <w:r w:rsidRPr="00B51CF3">
        <w:rPr>
          <w:sz w:val="32"/>
          <w:szCs w:val="32"/>
        </w:rPr>
        <w:t>Expected Outcomes</w:t>
      </w:r>
    </w:p>
    <w:p w:rsidR="00507468" w:rsidRPr="00B51CF3" w:rsidRDefault="00000000">
      <w:pPr>
        <w:rPr>
          <w:sz w:val="28"/>
          <w:szCs w:val="28"/>
        </w:rPr>
      </w:pPr>
      <w:r w:rsidRPr="00B51CF3">
        <w:rPr>
          <w:sz w:val="28"/>
          <w:szCs w:val="28"/>
        </w:rPr>
        <w:t>• A functional C++ application that simplifies retail inventory management.</w:t>
      </w:r>
      <w:r w:rsidRPr="00B51CF3">
        <w:rPr>
          <w:sz w:val="28"/>
          <w:szCs w:val="28"/>
        </w:rPr>
        <w:br/>
        <w:t>• Secure and efficient data handling with authentication and file storage.</w:t>
      </w:r>
      <w:r w:rsidRPr="00B51CF3">
        <w:rPr>
          <w:sz w:val="28"/>
          <w:szCs w:val="28"/>
        </w:rPr>
        <w:br/>
        <w:t>• User-friendly interface for retail staff to manage inventory and sales records.</w:t>
      </w:r>
    </w:p>
    <w:sectPr w:rsidR="00507468" w:rsidRPr="00B51CF3" w:rsidSect="00B51CF3">
      <w:type w:val="continuous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5303268">
    <w:abstractNumId w:val="8"/>
  </w:num>
  <w:num w:numId="2" w16cid:durableId="598026415">
    <w:abstractNumId w:val="6"/>
  </w:num>
  <w:num w:numId="3" w16cid:durableId="1494830282">
    <w:abstractNumId w:val="5"/>
  </w:num>
  <w:num w:numId="4" w16cid:durableId="954486374">
    <w:abstractNumId w:val="4"/>
  </w:num>
  <w:num w:numId="5" w16cid:durableId="833298160">
    <w:abstractNumId w:val="7"/>
  </w:num>
  <w:num w:numId="6" w16cid:durableId="1921668891">
    <w:abstractNumId w:val="3"/>
  </w:num>
  <w:num w:numId="7" w16cid:durableId="1003967805">
    <w:abstractNumId w:val="2"/>
  </w:num>
  <w:num w:numId="8" w16cid:durableId="1790658455">
    <w:abstractNumId w:val="1"/>
  </w:num>
  <w:num w:numId="9" w16cid:durableId="3172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07468"/>
    <w:rsid w:val="006F7DEF"/>
    <w:rsid w:val="00AA1D8D"/>
    <w:rsid w:val="00B47730"/>
    <w:rsid w:val="00B51CF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fcf"/>
    </o:shapedefaults>
    <o:shapelayout v:ext="edit">
      <o:idmap v:ext="edit" data="1"/>
    </o:shapelayout>
  </w:shapeDefaults>
  <w:decimalSymbol w:val="."/>
  <w:listSeparator w:val=","/>
  <w14:docId w14:val="674FCE82"/>
  <w14:defaultImageDpi w14:val="300"/>
  <w15:docId w15:val="{6D073AA6-7028-4A2D-AF31-B7BBC81E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ali</cp:lastModifiedBy>
  <cp:revision>2</cp:revision>
  <dcterms:created xsi:type="dcterms:W3CDTF">2024-11-17T17:55:00Z</dcterms:created>
  <dcterms:modified xsi:type="dcterms:W3CDTF">2024-11-17T17:55:00Z</dcterms:modified>
  <cp:category/>
</cp:coreProperties>
</file>